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BA1" w:rsidRDefault="00000000">
      <w:pPr>
        <w:pStyle w:val="Title"/>
      </w:pPr>
      <w:r>
        <w:t>Satvik Kumar</w:t>
      </w:r>
    </w:p>
    <w:p w:rsidR="003B2BA1" w:rsidRDefault="00000000" w:rsidP="005E4EC9">
      <w:r>
        <w:t xml:space="preserve">+91 8668415330 • </w:t>
      </w:r>
      <w:r w:rsidR="007F0F66">
        <w:t xml:space="preserve">GMAIL – </w:t>
      </w:r>
      <w:hyperlink r:id="rId6" w:history="1">
        <w:r w:rsidR="007F0F66" w:rsidRPr="00C32AA4">
          <w:rPr>
            <w:rStyle w:val="Hyperlink"/>
          </w:rPr>
          <w:t>satvik.tanay@gmail.com</w:t>
        </w:r>
      </w:hyperlink>
      <w:r w:rsidR="007F0F66">
        <w:t xml:space="preserve"> </w:t>
      </w:r>
      <w:r>
        <w:t>•</w:t>
      </w:r>
      <w:r w:rsidR="005E4EC9">
        <w:t xml:space="preserve"> </w:t>
      </w:r>
      <w:hyperlink r:id="rId7" w:history="1">
        <w:r w:rsidR="005E4EC9" w:rsidRPr="005E4EC9">
          <w:rPr>
            <w:rStyle w:val="Hyperlink"/>
          </w:rPr>
          <w:t>LINKEDIN</w:t>
        </w:r>
      </w:hyperlink>
      <w:r w:rsidR="005E4EC9">
        <w:t xml:space="preserve"> </w:t>
      </w:r>
      <w:r w:rsidR="005E4EC9">
        <w:t>•</w:t>
      </w:r>
      <w:r w:rsidR="005E4EC9">
        <w:t xml:space="preserve"> </w:t>
      </w:r>
      <w:hyperlink r:id="rId8" w:history="1">
        <w:r w:rsidR="005E4EC9" w:rsidRPr="005E4EC9">
          <w:rPr>
            <w:rStyle w:val="Hyperlink"/>
          </w:rPr>
          <w:t>GITHUB</w:t>
        </w:r>
      </w:hyperlink>
    </w:p>
    <w:p w:rsidR="003B2BA1" w:rsidRDefault="00000000">
      <w:pPr>
        <w:pStyle w:val="Heading2"/>
      </w:pPr>
      <w:r>
        <w:t>Objective</w:t>
      </w:r>
    </w:p>
    <w:p w:rsidR="003B2BA1" w:rsidRDefault="00000000">
      <w:r>
        <w:t>Computer Engineering student skilled in Python, SQL, and automation. Seeking a Data Engineering Internship to apply ETL and data processing knowledge in a practical, collaborative setting.</w:t>
      </w:r>
    </w:p>
    <w:p w:rsidR="003B2BA1" w:rsidRDefault="00000000">
      <w:pPr>
        <w:pStyle w:val="Heading2"/>
      </w:pPr>
      <w:r>
        <w:t>Education</w:t>
      </w:r>
    </w:p>
    <w:p w:rsidR="003B2BA1" w:rsidRDefault="00000000">
      <w:r>
        <w:t>SVKM's Dwarkadas J. Sanghvi College of Engineering</w:t>
      </w:r>
      <w:r>
        <w:br/>
        <w:t>B.Tech in Computer Engineering | Aug 2023 – May 2027</w:t>
      </w:r>
    </w:p>
    <w:p w:rsidR="003B2BA1" w:rsidRDefault="00000000">
      <w:pPr>
        <w:pStyle w:val="Heading2"/>
      </w:pPr>
      <w:r>
        <w:t>Projects</w:t>
      </w:r>
    </w:p>
    <w:p w:rsidR="0015669F" w:rsidRDefault="0015669F" w:rsidP="0015669F">
      <w:pPr>
        <w:spacing w:after="0"/>
      </w:pPr>
      <w:r w:rsidRPr="0015669F">
        <w:rPr>
          <w:b/>
          <w:bCs/>
        </w:rPr>
        <w:t>Spotify Data Engineering Pipeline</w:t>
      </w:r>
      <w:r w:rsidRPr="0015669F">
        <w:br/>
      </w:r>
      <w:r w:rsidRPr="0015669F">
        <w:rPr>
          <w:i/>
          <w:iCs/>
        </w:rPr>
        <w:t>Python, AWS (S3, Glue, Athena)</w:t>
      </w:r>
      <w:r w:rsidR="007F0F66" w:rsidRPr="0015669F">
        <w:t xml:space="preserve"> </w:t>
      </w:r>
      <w:r w:rsidRPr="0015669F">
        <w:br/>
        <w:t xml:space="preserve">Built an end-to-end data pipeline to extract, transform, </w:t>
      </w:r>
      <w:r>
        <w:t xml:space="preserve">                                                                               </w:t>
      </w:r>
    </w:p>
    <w:p w:rsidR="005E4EC9" w:rsidRDefault="0015669F" w:rsidP="0015669F">
      <w:pPr>
        <w:spacing w:after="0" w:line="240" w:lineRule="auto"/>
      </w:pPr>
      <w:r w:rsidRPr="0015669F">
        <w:t>and analyze Spotify data using AWS services and automated workflows.</w:t>
      </w:r>
    </w:p>
    <w:p w:rsidR="0015669F" w:rsidRDefault="005E4EC9" w:rsidP="0015669F">
      <w:pPr>
        <w:spacing w:after="0" w:line="240" w:lineRule="auto"/>
      </w:pPr>
      <w:r w:rsidRPr="00920464">
        <w:rPr>
          <w:b/>
          <w:bCs/>
        </w:rPr>
        <w:t>GitHub</w:t>
      </w:r>
      <w:r w:rsidRPr="0015669F">
        <w:t>:</w:t>
      </w:r>
      <w:r w:rsidR="007F0F66">
        <w:t xml:space="preserve"> </w:t>
      </w:r>
      <w:hyperlink r:id="rId9" w:history="1">
        <w:r w:rsidR="007F0F66" w:rsidRPr="00C32AA4">
          <w:rPr>
            <w:rStyle w:val="Hyperlink"/>
          </w:rPr>
          <w:t>https://github.com/Saybik575/spotify-end-to-end-data-eng</w:t>
        </w:r>
        <w:r w:rsidR="007F0F66" w:rsidRPr="00C32AA4">
          <w:rPr>
            <w:rStyle w:val="Hyperlink"/>
          </w:rPr>
          <w:t>i</w:t>
        </w:r>
        <w:r w:rsidR="007F0F66" w:rsidRPr="00C32AA4">
          <w:rPr>
            <w:rStyle w:val="Hyperlink"/>
          </w:rPr>
          <w:t>neering-project</w:t>
        </w:r>
      </w:hyperlink>
      <w:r w:rsidR="0015669F" w:rsidRPr="0015669F">
        <w:br/>
      </w:r>
    </w:p>
    <w:p w:rsidR="00920464" w:rsidRDefault="00920464" w:rsidP="0015669F">
      <w:pPr>
        <w:spacing w:after="0" w:line="240" w:lineRule="auto"/>
      </w:pPr>
      <w:r w:rsidRPr="00920464">
        <w:rPr>
          <w:b/>
          <w:bCs/>
        </w:rPr>
        <w:t>Apple Products Data Analysis</w:t>
      </w:r>
      <w:r w:rsidRPr="00920464">
        <w:br/>
      </w:r>
      <w:r w:rsidRPr="00920464">
        <w:rPr>
          <w:i/>
          <w:iCs/>
        </w:rPr>
        <w:t xml:space="preserve">Python, Pandas, Matplotlib, </w:t>
      </w:r>
      <w:proofErr w:type="spellStart"/>
      <w:r w:rsidRPr="00920464">
        <w:rPr>
          <w:i/>
          <w:iCs/>
        </w:rPr>
        <w:t>Jupyter</w:t>
      </w:r>
      <w:proofErr w:type="spellEnd"/>
      <w:r w:rsidRPr="00920464">
        <w:rPr>
          <w:i/>
          <w:iCs/>
        </w:rPr>
        <w:t xml:space="preserve"> Notebook</w:t>
      </w:r>
      <w:r w:rsidRPr="00920464">
        <w:br/>
        <w:t>Performed data cleaning, EDA, and visualization on Apple products dataset to uncover trends in pricing and features.</w:t>
      </w:r>
      <w:r w:rsidRPr="00920464">
        <w:br/>
      </w:r>
      <w:r w:rsidRPr="00920464">
        <w:rPr>
          <w:b/>
          <w:bCs/>
        </w:rPr>
        <w:t>GitHub</w:t>
      </w:r>
      <w:r w:rsidRPr="00920464">
        <w:t>:</w:t>
      </w:r>
      <w:r w:rsidR="005E4EC9">
        <w:t xml:space="preserve"> </w:t>
      </w:r>
      <w:hyperlink r:id="rId10" w:history="1">
        <w:r w:rsidR="005E4EC9" w:rsidRPr="00C32AA4">
          <w:rPr>
            <w:rStyle w:val="Hyperlink"/>
          </w:rPr>
          <w:t>https://github.com/Saybik575/iPhone-Data-Anal</w:t>
        </w:r>
        <w:r w:rsidR="005E4EC9" w:rsidRPr="00C32AA4">
          <w:rPr>
            <w:rStyle w:val="Hyperlink"/>
          </w:rPr>
          <w:t>y</w:t>
        </w:r>
        <w:r w:rsidR="005E4EC9" w:rsidRPr="00C32AA4">
          <w:rPr>
            <w:rStyle w:val="Hyperlink"/>
          </w:rPr>
          <w:t>sis</w:t>
        </w:r>
      </w:hyperlink>
    </w:p>
    <w:p w:rsidR="007F0F66" w:rsidRDefault="007F0F66" w:rsidP="0015669F">
      <w:pPr>
        <w:spacing w:after="0" w:line="240" w:lineRule="auto"/>
      </w:pPr>
    </w:p>
    <w:p w:rsidR="007F0F66" w:rsidRPr="007F0F66" w:rsidRDefault="007F0F66" w:rsidP="007F0F66">
      <w:pPr>
        <w:spacing w:after="0" w:line="240" w:lineRule="auto"/>
      </w:pPr>
      <w:r w:rsidRPr="007F0F66">
        <w:rPr>
          <w:b/>
          <w:bCs/>
        </w:rPr>
        <w:t xml:space="preserve">Zillow Data Entry | </w:t>
      </w:r>
      <w:r w:rsidRPr="007F0F66">
        <w:t xml:space="preserve">Python, </w:t>
      </w:r>
      <w:proofErr w:type="spellStart"/>
      <w:r w:rsidRPr="007F0F66">
        <w:t>BeautifulSoup</w:t>
      </w:r>
      <w:proofErr w:type="spellEnd"/>
      <w:r w:rsidRPr="007F0F66">
        <w:t>, Selenium WebDriver</w:t>
      </w:r>
    </w:p>
    <w:p w:rsidR="007F0F66" w:rsidRPr="007F0F66" w:rsidRDefault="007F0F66" w:rsidP="007F0F66">
      <w:pPr>
        <w:spacing w:after="0" w:line="240" w:lineRule="auto"/>
      </w:pPr>
      <w:r w:rsidRPr="007F0F66">
        <w:rPr>
          <w:b/>
          <w:bCs/>
        </w:rPr>
        <w:t>Data Extraction</w:t>
      </w:r>
      <w:r w:rsidRPr="007F0F66">
        <w:t>: Scrapes links, addresses, and prices of rental properties from a website.</w:t>
      </w:r>
    </w:p>
    <w:p w:rsidR="007F0F66" w:rsidRPr="007F0F66" w:rsidRDefault="007F0F66" w:rsidP="007F0F66">
      <w:pPr>
        <w:spacing w:after="0" w:line="240" w:lineRule="auto"/>
      </w:pPr>
      <w:r w:rsidRPr="007F0F66">
        <w:rPr>
          <w:b/>
          <w:bCs/>
        </w:rPr>
        <w:t>Automation</w:t>
      </w:r>
      <w:r w:rsidRPr="007F0F66">
        <w:t>: Automatically fills out a Google Form with the scraped data using Selenium.</w:t>
      </w:r>
    </w:p>
    <w:p w:rsidR="003B2BA1" w:rsidRDefault="00000000">
      <w:pPr>
        <w:pStyle w:val="Heading2"/>
      </w:pPr>
      <w:r>
        <w:t>Technical Skills</w:t>
      </w:r>
    </w:p>
    <w:p w:rsidR="007F0F66" w:rsidRDefault="007F0F66" w:rsidP="007F0F66">
      <w:pPr>
        <w:pStyle w:val="NormalWeb"/>
        <w:spacing w:before="0" w:beforeAutospacing="0" w:after="0" w:afterAutospacing="0"/>
      </w:pPr>
      <w:r w:rsidRPr="007F0F66">
        <w:rPr>
          <w:rFonts w:hAnsi="Symbol"/>
          <w:b/>
          <w:bCs/>
        </w:rPr>
        <w:t></w:t>
      </w:r>
      <w:r w:rsidRPr="007F0F66">
        <w:rPr>
          <w:b/>
          <w:bCs/>
        </w:rPr>
        <w:t xml:space="preserve"> Languages</w:t>
      </w:r>
      <w:r w:rsidRPr="007F0F66">
        <w:rPr>
          <w:b/>
          <w:bCs/>
        </w:rPr>
        <w:t>:</w:t>
      </w:r>
      <w:r>
        <w:t xml:space="preserve"> Python, C, C++, HTML, CSS, SQL</w:t>
      </w:r>
    </w:p>
    <w:p w:rsidR="007F0F66" w:rsidRDefault="007F0F66" w:rsidP="007F0F66">
      <w:pPr>
        <w:pStyle w:val="NormalWeb"/>
        <w:spacing w:before="0" w:beforeAutospacing="0" w:after="0" w:afterAutospacing="0"/>
      </w:pPr>
      <w:r w:rsidRPr="007F0F66">
        <w:rPr>
          <w:rFonts w:hAnsi="Symbol"/>
          <w:b/>
          <w:bCs/>
        </w:rPr>
        <w:t></w:t>
      </w:r>
      <w:r w:rsidRPr="007F0F66">
        <w:rPr>
          <w:b/>
          <w:bCs/>
        </w:rPr>
        <w:t xml:space="preserve"> Databases</w:t>
      </w:r>
      <w:r w:rsidRPr="007F0F66">
        <w:rPr>
          <w:b/>
          <w:bCs/>
        </w:rPr>
        <w:t>:</w:t>
      </w:r>
      <w:r>
        <w:t xml:space="preserve"> MongoDB, PostgreSQL, MySQL</w:t>
      </w:r>
    </w:p>
    <w:p w:rsidR="007F0F66" w:rsidRDefault="007F0F66" w:rsidP="007F0F66">
      <w:pPr>
        <w:pStyle w:val="NormalWeb"/>
        <w:spacing w:before="0" w:beforeAutospacing="0" w:after="0" w:afterAutospacing="0"/>
      </w:pPr>
      <w:r w:rsidRPr="007F0F66">
        <w:rPr>
          <w:rFonts w:hAnsi="Symbol"/>
          <w:b/>
          <w:bCs/>
        </w:rPr>
        <w:t></w:t>
      </w:r>
      <w:r w:rsidRPr="007F0F66">
        <w:rPr>
          <w:b/>
          <w:bCs/>
        </w:rPr>
        <w:t xml:space="preserve"> Cloud</w:t>
      </w:r>
      <w:r>
        <w:rPr>
          <w:rStyle w:val="Strong"/>
        </w:rPr>
        <w:t xml:space="preserve"> Platform</w:t>
      </w:r>
      <w:r>
        <w:t>: AWS</w:t>
      </w:r>
    </w:p>
    <w:p w:rsidR="007F0F66" w:rsidRDefault="007F0F66" w:rsidP="007F0F66">
      <w:pPr>
        <w:pStyle w:val="NormalWeb"/>
        <w:spacing w:before="0" w:beforeAutospacing="0" w:after="0" w:afterAutospacing="0"/>
      </w:pPr>
      <w:r w:rsidRPr="007F0F66">
        <w:rPr>
          <w:rFonts w:hAnsi="Symbol"/>
          <w:b/>
          <w:bCs/>
        </w:rPr>
        <w:t></w:t>
      </w:r>
      <w:r w:rsidRPr="007F0F66">
        <w:rPr>
          <w:b/>
          <w:bCs/>
        </w:rPr>
        <w:t xml:space="preserve"> Frameworks</w:t>
      </w:r>
      <w:r w:rsidRPr="007F0F66">
        <w:rPr>
          <w:b/>
          <w:bCs/>
        </w:rPr>
        <w:t>:</w:t>
      </w:r>
      <w:r>
        <w:t xml:space="preserve"> Flask, Bootstrap</w:t>
      </w:r>
    </w:p>
    <w:p w:rsidR="007F0F66" w:rsidRDefault="007F0F66" w:rsidP="007F0F66">
      <w:pPr>
        <w:pStyle w:val="NormalWeb"/>
        <w:spacing w:before="0" w:beforeAutospacing="0" w:after="0" w:afterAutospacing="0"/>
      </w:pPr>
      <w:r w:rsidRPr="007F0F66">
        <w:rPr>
          <w:rFonts w:hAnsi="Symbol"/>
          <w:b/>
          <w:bCs/>
        </w:rPr>
        <w:t></w:t>
      </w:r>
      <w:r w:rsidRPr="007F0F66">
        <w:rPr>
          <w:b/>
          <w:bCs/>
        </w:rPr>
        <w:t xml:space="preserve"> Libraries</w:t>
      </w:r>
      <w:r w:rsidRPr="007F0F66">
        <w:rPr>
          <w:b/>
          <w:bCs/>
        </w:rPr>
        <w:t>:</w:t>
      </w:r>
      <w:r>
        <w:t xml:space="preserve"> pandas, NumPy, Selenium</w:t>
      </w:r>
    </w:p>
    <w:p w:rsidR="003B2BA1" w:rsidRDefault="00000000">
      <w:pPr>
        <w:pStyle w:val="Heading2"/>
      </w:pPr>
      <w:r>
        <w:t>Certifications</w:t>
      </w:r>
    </w:p>
    <w:p w:rsidR="00173060" w:rsidRDefault="00173060" w:rsidP="00173060">
      <w:pPr>
        <w:spacing w:after="0"/>
        <w:jc w:val="both"/>
      </w:pPr>
      <w:r w:rsidRPr="007F0F66">
        <w:rPr>
          <w:rFonts w:hAnsi="Symbol"/>
          <w:b/>
          <w:bCs/>
        </w:rPr>
        <w:t></w:t>
      </w:r>
      <w:r>
        <w:rPr>
          <w:rFonts w:hAnsi="Symbol"/>
          <w:b/>
          <w:bCs/>
        </w:rPr>
        <w:t xml:space="preserve"> </w:t>
      </w:r>
      <w:r>
        <w:t xml:space="preserve">100 Days of Code – Python Bootcamp (Udemy)                                                                                            </w:t>
      </w:r>
      <w:hyperlink r:id="rId11" w:history="1">
        <w:r w:rsidRPr="007F0F66">
          <w:rPr>
            <w:rStyle w:val="Hyperlink"/>
          </w:rPr>
          <w:t>Certificate</w:t>
        </w:r>
      </w:hyperlink>
    </w:p>
    <w:p w:rsidR="00173060" w:rsidRDefault="00173060" w:rsidP="00173060">
      <w:pPr>
        <w:spacing w:after="0"/>
        <w:jc w:val="both"/>
      </w:pPr>
      <w:r w:rsidRPr="007F0F66">
        <w:rPr>
          <w:rFonts w:hAnsi="Symbol"/>
          <w:b/>
          <w:bCs/>
        </w:rPr>
        <w:t></w:t>
      </w:r>
      <w:r>
        <w:rPr>
          <w:rFonts w:hAnsi="Symbol"/>
          <w:b/>
          <w:bCs/>
        </w:rPr>
        <w:t xml:space="preserve"> </w:t>
      </w:r>
      <w:r>
        <w:t xml:space="preserve">SQL for Data Engineering                                                                                                                                      </w:t>
      </w:r>
      <w:hyperlink r:id="rId12" w:history="1">
        <w:r w:rsidRPr="00173060">
          <w:rPr>
            <w:rStyle w:val="Hyperlink"/>
          </w:rPr>
          <w:t>Certificate</w:t>
        </w:r>
      </w:hyperlink>
    </w:p>
    <w:p w:rsidR="003B2BA1" w:rsidRDefault="00000000">
      <w:pPr>
        <w:pStyle w:val="Heading2"/>
      </w:pPr>
      <w:r>
        <w:t>Interests</w:t>
      </w:r>
    </w:p>
    <w:p w:rsidR="003B2BA1" w:rsidRDefault="00000000">
      <w:r>
        <w:t>Sports • Music • Coding Challenges</w:t>
      </w:r>
    </w:p>
    <w:sectPr w:rsidR="003B2BA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8D288D"/>
    <w:multiLevelType w:val="hybridMultilevel"/>
    <w:tmpl w:val="B4EC3DD2"/>
    <w:lvl w:ilvl="0" w:tplc="977602F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65D7"/>
    <w:multiLevelType w:val="hybridMultilevel"/>
    <w:tmpl w:val="61EE7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532A1"/>
    <w:multiLevelType w:val="hybridMultilevel"/>
    <w:tmpl w:val="0546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27E41"/>
    <w:multiLevelType w:val="hybridMultilevel"/>
    <w:tmpl w:val="C4184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748C9"/>
    <w:multiLevelType w:val="hybridMultilevel"/>
    <w:tmpl w:val="4502C584"/>
    <w:lvl w:ilvl="0" w:tplc="977602F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43422"/>
    <w:multiLevelType w:val="hybridMultilevel"/>
    <w:tmpl w:val="6CA8D9CC"/>
    <w:lvl w:ilvl="0" w:tplc="977602F2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78559">
    <w:abstractNumId w:val="8"/>
  </w:num>
  <w:num w:numId="2" w16cid:durableId="1895660175">
    <w:abstractNumId w:val="6"/>
  </w:num>
  <w:num w:numId="3" w16cid:durableId="1587811949">
    <w:abstractNumId w:val="5"/>
  </w:num>
  <w:num w:numId="4" w16cid:durableId="1960379530">
    <w:abstractNumId w:val="4"/>
  </w:num>
  <w:num w:numId="5" w16cid:durableId="531193555">
    <w:abstractNumId w:val="7"/>
  </w:num>
  <w:num w:numId="6" w16cid:durableId="2140369801">
    <w:abstractNumId w:val="3"/>
  </w:num>
  <w:num w:numId="7" w16cid:durableId="458767526">
    <w:abstractNumId w:val="2"/>
  </w:num>
  <w:num w:numId="8" w16cid:durableId="136073102">
    <w:abstractNumId w:val="1"/>
  </w:num>
  <w:num w:numId="9" w16cid:durableId="160126341">
    <w:abstractNumId w:val="0"/>
  </w:num>
  <w:num w:numId="10" w16cid:durableId="38479894">
    <w:abstractNumId w:val="10"/>
  </w:num>
  <w:num w:numId="11" w16cid:durableId="2135175391">
    <w:abstractNumId w:val="11"/>
  </w:num>
  <w:num w:numId="12" w16cid:durableId="1577204643">
    <w:abstractNumId w:val="12"/>
  </w:num>
  <w:num w:numId="13" w16cid:durableId="904220478">
    <w:abstractNumId w:val="13"/>
  </w:num>
  <w:num w:numId="14" w16cid:durableId="1166558286">
    <w:abstractNumId w:val="9"/>
  </w:num>
  <w:num w:numId="15" w16cid:durableId="15674560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E50"/>
    <w:rsid w:val="00034616"/>
    <w:rsid w:val="0006063C"/>
    <w:rsid w:val="0015074B"/>
    <w:rsid w:val="0015669F"/>
    <w:rsid w:val="00173060"/>
    <w:rsid w:val="0029639D"/>
    <w:rsid w:val="00326F90"/>
    <w:rsid w:val="003B2BA1"/>
    <w:rsid w:val="005E4EC9"/>
    <w:rsid w:val="007F0F66"/>
    <w:rsid w:val="009204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08416"/>
  <w14:defaultImageDpi w14:val="300"/>
  <w15:docId w15:val="{AA28EF97-370C-4CF0-BDA5-5053985E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566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E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ybik575/spotify-end-to-end-data-engineering-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tvik-kumar-b30aaa318" TargetMode="External"/><Relationship Id="rId12" Type="http://schemas.openxmlformats.org/officeDocument/2006/relationships/hyperlink" Target="file:///D:\Satvik\SECOND%20YEAR%20B-TECH\course_660ce9c89bf0f05a741f3371_user_67c1d090ab50443077ffd9b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vik.tanay@gmail.com" TargetMode="External"/><Relationship Id="rId11" Type="http://schemas.openxmlformats.org/officeDocument/2006/relationships/hyperlink" Target="https://udemy-certificate.s3.amazonaws.com/image/UC-3daa0538-937a-4b2c-a2b6-8f530d696f8f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ybik575/iPhone-Data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ybik575/spotify-end-to-end-data-engineering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Satvik Kumar</cp:lastModifiedBy>
  <cp:revision>2</cp:revision>
  <dcterms:created xsi:type="dcterms:W3CDTF">2025-06-16T07:30:00Z</dcterms:created>
  <dcterms:modified xsi:type="dcterms:W3CDTF">2025-06-16T07:30:00Z</dcterms:modified>
  <cp:category/>
</cp:coreProperties>
</file>